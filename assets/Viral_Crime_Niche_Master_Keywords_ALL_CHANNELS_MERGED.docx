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VIRAL CRIME-NICHE MASTER KEYWORD LIST (All 4 Channels — Merged)</w:t>
      </w:r>
    </w:p>
    <w:p>
      <w:r>
        <w:t>Merged with important keywords mined from every row across Dr.Insanity, EWU, M7CS, and Mysterious 7. Original format preserved; duplicates/noise pruned.</w:t>
      </w:r>
    </w:p>
    <w:p>
      <w:pPr>
        <w:pStyle w:val="Heading2"/>
      </w:pPr>
      <w:r>
        <w:t>1. PERSONA / HUMAN SUBJECT (WHO)</w:t>
      </w:r>
    </w:p>
    <w:p>
      <w:r>
        <w:t>Babysitter, Boyfriend, Caught, Child, Cops, Couple, Dad, Daughter, Detective, Family, Father, Friend, Girlfriend, House, Husband, Intruder, Investigator, Kid, Killer, Mom, Mother, Murder, Murderer, Neighbor, Officer, Parents, Police, Roommate, Secret, Sheriff, Son, Stranger, Student, Suspect, Teacher, Teen, Thinks, Victim, Wife, dad, dad realizes, dad realizes cops, daughter, disturbing, documentary, family, father, girlfriend, horrifying, horrors, husband, interrogation, killer, killer one least, killer realizes, killer realizes cops, killer s, killer s hidden, killer s secret, killer takes, killer's, mom, mom discovers, mom horrified, mom horrified after, mom realizes, mom realizes son, mom's, moment, moments, moments after, moments after finding, mother, parents, parents discover, son, son wanted, son wanted killer, son's, son's horrifying secret, teen, teen killer, they've, victim, wife, wife's, wife's dirty secret</w:t>
      </w:r>
    </w:p>
    <w:p>
      <w:pPr>
        <w:pStyle w:val="Heading2"/>
      </w:pPr>
      <w:r>
        <w:t>2. ACTION / DISCOVERY VERBS (WHAT HAPPENS)</w:t>
      </w:r>
    </w:p>
    <w:p>
      <w:r>
        <w:t>Admits, Arrests, Arrives, Breaks Into, Captures, Caught Live, Caught On Camera, Caught On Tape, Charged, Confesses, Convicted, Dad, Discovers, Escapes, Evil, Exposes, Finally Solved, Finds, Follows, Found, Identifies, Interrogates, Investigates, Leads To, Mom, Questions, Realizes, Revealed, Reveals, Searches, Solves, Son's, Tracks, Uncovers, Wife, caught, confession, detective, discover, discovers, exposes, find, husband, predator, realize, realizes, shooter, sickened, suspect</w:t>
      </w:r>
    </w:p>
    <w:p>
      <w:pPr>
        <w:pStyle w:val="Heading2"/>
      </w:pPr>
      <w:r>
        <w:t>3. EMOTIONAL / DESCRIPTIVE ADJECTIVES (TONE)</w:t>
      </w:r>
    </w:p>
    <w:p>
      <w:r>
        <w:t>Body, Brutal, Chilling, Cold-Blooded, Creepy, Dark, Deranged, Disgusting, Disturbing, Eerie, Evil, Found, Gruesome, Heartbreaking, Horrifying, Insane, Mysterious, Sadistic, Shattered, Shocking, Sinister, Son, Strange, Suspicious, Terrifying, Tragic, Twisted, Unbelievable, Unthinkable, Vicious, Victim, detectives, discovers, disturbing, doesn't, evil, horrifying, parents, smarter</w:t>
      </w:r>
    </w:p>
    <w:p>
      <w:pPr>
        <w:pStyle w:val="Heading2"/>
      </w:pPr>
      <w:r>
        <w:t>4. OBJECT / CRIME / SECRET (THE PAYOFF)</w:t>
      </w:r>
    </w:p>
    <w:p>
      <w:r>
        <w:t>911 Call, Affair, Apartment, Arrest, Backyard, Basement, Blood, Bodies, Body, Camera, Car, Case, Closet, Confession, Corpse, Crime, DNA, Diary, Discovery, Double Life, Evidence, File, Footage, Forensics, Garage, Gun, Hidden Room, House of Horrors, Insane, Investigation, Killing, Knife, Lake, Motel, Murder, Note, Recording, Remains, River, Scene, Secret, Tape, Texts, Timeline, Truth, Weapon, Woods, body, camera, children, craziest, killer's, missing, murder, psychopath, woman's</w:t>
      </w:r>
    </w:p>
    <w:p>
      <w:pPr>
        <w:pStyle w:val="Heading2"/>
      </w:pPr>
      <w:r>
        <w:t>5. CURIOSITY / TRIGGER PHRASES (OPEN LOOP)</w:t>
      </w:r>
    </w:p>
    <w:p>
      <w:r>
        <w:t>After, As, Before They Were Caught, Bodies, Caught On Cam, Dumb, Find, Just Before, Karens, Man, Most, Teens, That Changed Everything, That Made, The Final Moment, The Last 48 Hours, The Moment, The Truth Behind, Then, Try, Until, What Happened Next, When, While Cops Arrived, You'll, after, discovered, horrified, killers, when</w:t>
      </w:r>
    </w:p>
    <w:p>
      <w:pPr>
        <w:pStyle w:val="Heading2"/>
      </w:pPr>
      <w:r>
        <w:t>6. EVIDENCE / DEVICE TOKENS (VISUAL ANCHORS)</w:t>
      </w:r>
    </w:p>
    <w:p>
      <w:r>
        <w:t>911 Call, 911 call, Alive, Bodycam, CCTV, Camera Footage, Case File, Confession Tape, DNA Test, Dash Cam, Dead, Doorbell Cam, Evidence Bag, Forensic Evidence, Interrogation, Kids, Laughs, Police Interview, Polygraph, Report, Ring Cam, Security Cam, Surveillance, Worst, caught on camera, cctv, daughter's, discovering, discovery, murderer, recorded, suspects</w:t>
      </w:r>
    </w:p>
    <w:p>
      <w:pPr>
        <w:pStyle w:val="Heading2"/>
      </w:pPr>
      <w:r>
        <w:t>7. TIME / COUNT / SERIES / FORMAT WORDS</w:t>
      </w:r>
    </w:p>
    <w:p>
      <w:r>
        <w:t>24 Hours After, 48 Hours Before, 5 Stories, Breakdown, Compilation, Explained, Genius, Life, Minutes After, Moments Before, Most Disturbing, Most Insane, Most Twisted, Revisited, Serial, Solved, The Night Of, Timeline, Top 10 Cases, Years, captured, daughter, moments, murdered</w:t>
      </w:r>
    </w:p>
    <w:p>
      <w:pPr>
        <w:pStyle w:val="Heading2"/>
      </w:pPr>
      <w:r>
        <w:t>8. LOCATION / SCENE CONTEXT</w:t>
      </w:r>
    </w:p>
    <w:p>
      <w:r>
        <w:t>Apartment, Backyard, Basement, Bathroom, Bedroom, Car, Child, Cops Discover, Disturbing Case, Driveway, Field, Garage, Gets, Highway, Horrifying Secret, House, House Horrors, Killer Realizes, Kitchen, Living Room, Mass Killer, Motel, Neighborhood, Realize They've, School, Street, Teen Killer, When Killer, Woods, house</w:t>
      </w:r>
    </w:p>
    <w:p>
      <w:pPr>
        <w:pStyle w:val="Heading2"/>
      </w:pPr>
      <w:r>
        <w:t>9. POLICE / AUTHORITY CONTEXT TERMS</w:t>
      </w:r>
    </w:p>
    <w:p>
      <w:r>
        <w:t>911 Operator, Arrest, Bodycam, Cops, Courtroom, Dad Realizes, Deputy, Detective Realizes, Detectives, Dispatch, Doesn't Realize, Evidence Unit, Interrogation, Investigation, Judge, Jury, Killer Doesn't, Killer Thinks, Looks Like, Officer, Police, Realize He's, Realizes He's, Sheriff, Smarter Than, Thinks He's, When Cops, When Evil, cops, police</w:t>
      </w:r>
    </w:p>
    <w:p>
      <w:pPr>
        <w:pStyle w:val="Heading2"/>
      </w:pPr>
      <w:r>
        <w:t>10. MEDIA / FOOTAGE SIGNALS</w:t>
      </w:r>
    </w:p>
    <w:p>
      <w:r>
        <w:t>Audio, Bodycam Footage, Call, Caught On Camera, Clip, Craziest Interrogation, Discovered Horrifying, Dumb Karens, Ever See, Footage, Interrogation You'll, Karens Try, Mom Realizes, On Tape, Realizes Police, Recorded, Ring Cam Footage, Scene Footage, Security Video, Surveillance, They've Caught, Video, When Dumb, When Teen, You'll Ever</w:t>
      </w:r>
    </w:p>
    <w:p>
      <w:pPr>
        <w:pStyle w:val="Heading2"/>
      </w:pPr>
      <w:r>
        <w:t>11. EMPATHY / FAMILY / RELATIONSHIP CONTEXT</w:t>
      </w:r>
    </w:p>
    <w:p>
      <w:r>
        <w:t>Babysitter, Brother, Can Get, Child, Cops Make, Couple, Daughter, Evil Teens, Family, Father, Friend, Get Away, He's Recorded, Husband, Mother, Neighbor, Parents, Parents Discover, Police Discover, Realizes Cops, Realizes Victim, Sister, Son, Son's Confession, Son's Horrifying, Thinks Can, Wife</w:t>
      </w:r>
    </w:p>
    <w:p>
      <w:pPr>
        <w:pStyle w:val="Heading2"/>
      </w:pPr>
      <w:r>
        <w:t>12. OUTCOME / CONSEQUENCE WORDS</w:t>
      </w:r>
    </w:p>
    <w:p>
      <w:r>
        <w:t>Actually Killer, Arrested, Brings To Light, Causes, Cops Have, Ends In Tragedy, Ends With, Exposes, Finally Solved, Gets Caught, Have Arrest, He's Going, Leads To, Mass Shooter, Mom Discovers, Results In, Revealed, Sentenced, Sickened Killer, Solved, Than Police, Triggers, Unfolds, When Mom</w:t>
      </w:r>
    </w:p>
    <w:p>
      <w:pPr>
        <w:pStyle w:val="Heading2"/>
      </w:pPr>
      <w:r>
        <w:t>13. POPULAR COMBINATION CLUSTERS (Pre-Tested Pairs)</w:t>
      </w:r>
    </w:p>
    <w:p>
      <w:r>
        <w:t>Discovery + Emotion + Secret → “Mom Realizes Police Discovered Her Horrifying Secret” Authority + Device + Crime → “Cops Discover Horrifying Footage on Bodycam” Persona + Action + Object → “Teen Confesses to the Brutal Murder of His Father” Time + Persona + Consequence → “48 Hours Before His Wife Vanished — What Cameras Saw” Action + Evidence + Emotion → “Detectives Find Shocking DNA Evidence” Authority + Consequence + Secret → “Cops Arrest Evil Mother After Horrifying Discovery”</w:t>
      </w:r>
    </w:p>
    <w:p>
      <w:pPr>
        <w:pStyle w:val="Heading2"/>
      </w:pPr>
      <w:r>
        <w:t>14. BOOSTER KEYWORDS (Optional Enhancers)</w:t>
      </w:r>
    </w:p>
    <w:p>
      <w:r>
        <w:t>Actual 911 Call, Caught Live MIXING RULE (FOR MODEL USE) A complete viral title generally combines: [Persona] + [Action Verb] + [Emotional Word] + [Object/Secret] + (Optional: Curiosity or Evidence Token)., Creepy, Dark Truth, Exposed, Finally, Hidden, Never Before Seen, Real Footage, Secretly, Shattered, Solved, hidden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Inter" w:hAnsi="Inte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